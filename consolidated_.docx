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br/>
        <w:t>Human nature is not of itself</w:t>
        <w:br/>
        <w:t>vicious.</w:t>
        <w:br/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